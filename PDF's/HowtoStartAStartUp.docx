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6" w:lineRule="exact" w:before="1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Before I jump into today's lecture, I wanted to answer a few questions people had emailed me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432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about the last lecture that we didn't have time for. So, if you have a question about what we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covered last time, I am welcome to answer it now, starting with you.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304" w:lineRule="exact" w:before="24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Q: How do I identify if a market has a fast growth rate now and also for the next ten years?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exact" w:before="272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A: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9" w:history="1">
          <w:r>
            <w:rPr>
              <w:rStyle w:val="Hyperlink"/>
            </w:rPr>
            <w:t>The good news about this is this is one of the big advantages students have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9" w:history="1">
          <w:r>
            <w:rPr>
              <w:rStyle w:val="Hyperlink"/>
            </w:rPr>
            <w:t>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You should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just trust your instincts on this.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10" w:history="1">
          <w:r>
            <w:rPr>
              <w:rStyle w:val="Hyperlink"/>
            </w:rPr>
            <w:t>Older people have to basically guess about the technologies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young people are using. But you can just watch what you're doing and what your friends are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doing and you will almost certainly have better instincts than anybody older than you.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And so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the answer to this is just trust your instincts, think about what you're doing more, think about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11" w:history="1">
          <w:r>
            <w:rPr>
              <w:rStyle w:val="Hyperlink"/>
            </w:rPr>
            <w:t>what you're using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what you're seeing people your age using, that will almost certainly be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future.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304" w:lineRule="exact" w:before="24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Okay, one more question on the last lecture before we start.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304" w:lineRule="exact" w:before="24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Q: How do you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12" w:history="1">
          <w:r>
            <w:rPr>
              <w:rStyle w:val="Hyperlink"/>
            </w:rPr>
            <w:t>deal with burnout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while still being productive and remaining productive.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27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A: The answer to this is just that it sucks and you keep going.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>Unlike a student where you can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>throw up your hands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and say you know I'm really burnt out and I'm just going to get bad grades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this quarter, one of the hard parts about running a startup is that it's real life and you just have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get through it.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 canonical advice is to go on a vacation and that never works for founders.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13" w:history="1">
          <w:r>
            <w:rPr>
              <w:rStyle w:val="Hyperlink"/>
            </w:rPr>
            <w:t>It's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sort of all consuming in this way that is very difficult to understand.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27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So what you do is you just keep going. You rely on people, it's really important, founder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depression is a serious thing and you need to have a support network.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14" w:history="1">
          <w:r>
            <w:rPr>
              <w:rStyle w:val="Hyperlink"/>
            </w:rPr>
            <w:t xml:space="preserve">But the way through burn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14" w:history="1">
          <w:r>
            <w:rPr>
              <w:rStyle w:val="Hyperlink"/>
            </w:rPr>
            <w:t>out is just to address the challenges, to address the things that are going wrong and you'll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eventually feel better.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46" w:lineRule="exact" w:before="28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Last lecture, we covered the idea and the product and I want to emphasize that if you don't get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those right, none of the rest of this is going to save you. Today, we're going to talk about how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hire and how to execute. Hopefully you don't execute the people you hire. Sometimes.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exact" w:before="274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First, I want to talk about cofounders.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15" w:history="1">
          <w:r>
            <w:rPr>
              <w:rStyle w:val="Hyperlink"/>
            </w:rPr>
            <w:t>Cofounder relationships are among the most important in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the entire company. Everyone says you have to watch out for tension brewing among </w:t>
      </w:r>
      <w:r>
        <w:br/>
      </w:r>
      <w:r>
        <w:rPr>
          <w:rFonts w:ascii="Helvetica" w:hAnsi="Helvetica" w:eastAsia="Helvetica"/>
          <w:b w:val="0"/>
          <w:i w:val="0"/>
          <w:color w:val="424242"/>
          <w:sz w:val="22"/>
        </w:rPr>
        <w:t>cofounders and you have to address is immediately. That's all true and certainly in YC's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case,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16" w:history="1">
          <w:r>
            <w:rPr>
              <w:rStyle w:val="Hyperlink"/>
            </w:rPr>
            <w:t>the number one cause of early death for startups is cofounder blowups.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17" w:history="1">
          <w:r>
            <w:rPr>
              <w:rStyle w:val="Hyperlink"/>
            </w:rPr>
            <w:t xml:space="preserve">But for some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17" w:history="1">
          <w:r>
            <w:rPr>
              <w:rStyle w:val="Hyperlink"/>
            </w:rPr>
            <w:t>reason, a lot of people treat choosing their cofounder with even less importance than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br/>
      </w:r>
      <w:r>
        <w:rPr>
          <w:rFonts w:ascii="Helvetica" w:hAnsi="Helvetica" w:eastAsia="Helvetica"/>
          <w:b w:val="0"/>
          <w:i w:val="0"/>
          <w:color w:val="424242"/>
          <w:sz w:val="22"/>
        </w:rPr>
        <w:t>hiring.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17" w:history="1">
          <w:r>
            <w:rPr>
              <w:rStyle w:val="Hyperlink"/>
            </w:rPr>
            <w:t>D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on't do this! This is one of the most important decisions you make in the life of your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18" w:history="1">
          <w:r>
            <w:rPr>
              <w:rStyle w:val="Hyperlink"/>
            </w:rPr>
            <w:t>startup and you need to treat it as such.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256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And for some reason, students are really bad at this. They just pick someone. They're like, I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want to start a business and you want to start a business, let's start a startup together.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19" w:history="1">
          <w:r>
            <w:rPr>
              <w:rStyle w:val="Hyperlink"/>
            </w:rPr>
            <w:t xml:space="preserve">There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are these cofounder dating things where you're like, Hey I'm looking for a cofounder, we don't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0" w:history="1">
          <w:r>
            <w:rPr>
              <w:rStyle w:val="Hyperlink"/>
            </w:rPr>
            <w:t>really know each other, let's start a company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20" w:history="1">
          <w:r>
            <w:rPr>
              <w:rStyle w:val="Hyperlink"/>
            </w:rPr>
            <w:t>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And this is like, crazy. You would never hire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someone like this and yet people are willing to choose their business partners this way. It's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really really bad.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1" w:history="1">
          <w:r>
            <w:rPr>
              <w:rStyle w:val="Hyperlink"/>
            </w:rPr>
            <w:t>And choosing a random random cofounder, or choosing someone you don't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sectPr>
          <w:pgSz w:w="12240" w:h="15840"/>
          <w:pgMar w:top="720" w:right="1358" w:bottom="7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1" w:history="1">
          <w:r>
            <w:rPr>
              <w:rStyle w:val="Hyperlink"/>
            </w:rPr>
            <w:t>have a long history with, choosing someone you're not friends with, so when things are really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going wrong, you have this sort of past history to bind you together, usually ends up in disaster.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2" w:history="1">
          <w:r>
            <w:rPr>
              <w:rStyle w:val="Hyperlink"/>
            </w:rPr>
            <w:t>We had one YC batch in which nine out of about seventy-five companies added on a new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0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2" w:history="1">
          <w:r>
            <w:rPr>
              <w:rStyle w:val="Hyperlink"/>
            </w:rPr>
            <w:t>cofounder between when we interviewed the companies and when they started, and all nine of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those teams fell apart within the next year.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The track record for companies where the </w:t>
      </w:r>
      <w:r>
        <w:br/>
      </w:r>
      <w:r>
        <w:rPr>
          <w:rFonts w:ascii="Helvetica" w:hAnsi="Helvetica" w:eastAsia="Helvetica"/>
          <w:b w:val="0"/>
          <w:i w:val="0"/>
          <w:color w:val="424242"/>
          <w:sz w:val="22"/>
        </w:rPr>
        <w:t>cofounders don't know each other is really bad.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0" w:lineRule="exact" w:before="27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3" w:history="1">
          <w:r>
            <w:rPr>
              <w:rStyle w:val="Hyperlink"/>
            </w:rPr>
            <w:t>A good way to meet a cofounder is to meet in college.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4" w:history="1">
          <w:r>
            <w:rPr>
              <w:rStyle w:val="Hyperlink"/>
            </w:rPr>
            <w:t>If you're not in college and you don't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4" w:history="1">
          <w:r>
            <w:rPr>
              <w:rStyle w:val="Hyperlink"/>
            </w:rPr>
            <w:t>know a cofounder, the next best thing I think is to go work at an interesting company. If you work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at Facebook or Google or something like that, it's almost as cofounder rich as Stanford.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It's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better to have no cofounder than to have a bad cofounder, but it's still bad to be a solo founder.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I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was just looking at the stats here before we started.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25" w:history="1">
          <w:r>
            <w:rPr>
              <w:rStyle w:val="Hyperlink"/>
            </w:rPr>
            <w:t xml:space="preserve">For the top, and I may have missed one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5" w:history="1">
          <w:r>
            <w:rPr>
              <w:rStyle w:val="Hyperlink"/>
            </w:rPr>
            <w:t>because I was counting quickly, but I think, for the top twenty most valuable YC companies,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5" w:history="1">
          <w:r>
            <w:rPr>
              <w:rStyle w:val="Hyperlink"/>
            </w:rPr>
            <w:t>almost all of them have at least two founders. And we probably funded a rate of like one out of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ten solo teams.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74" w:lineRule="exact" w:before="274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6" w:history="1">
          <w:r>
            <w:rPr>
              <w:rStyle w:val="Hyperlink"/>
            </w:rPr>
            <w:t>So, best of all, cofounder you know, not as good as that, but still okay, solo founder.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7" w:history="1">
          <w:r>
            <w:rPr>
              <w:rStyle w:val="Hyperlink"/>
            </w:rPr>
            <w:t>Random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founder you meet, and yet students do this for some reason, really really bad.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74" w:lineRule="exact" w:before="25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as you're thinking about cofounders and people that could be good, there's a question of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what you're looking for right? At YC we have this public phrase, and it's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8" w:history="1">
          <w:r>
            <w:rPr>
              <w:rStyle w:val="Hyperlink"/>
            </w:rPr>
            <w:t>relentlessly resourceful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28" w:history="1">
          <w:r>
            <w:rPr>
              <w:rStyle w:val="Hyperlink"/>
            </w:rPr>
            <w:t>,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and everyone's heard of it. And you definitely need relentlessly resourceful cofounders, but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there's a more colorful example that we share at the YC kickoff. Paul Graham started using this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and I've kept it going.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9" w:history="1">
          <w:r>
            <w:rPr>
              <w:rStyle w:val="Hyperlink"/>
            </w:rPr>
            <w:t>So, you're looking for cofounders that need to be unflappable, tough, they know what to do in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9" w:history="1">
          <w:r>
            <w:rPr>
              <w:rStyle w:val="Hyperlink"/>
            </w:rPr>
            <w:t>every situation. They act quickly, they're decisive, they're creative, they're ready for anything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29" w:history="1">
          <w:r>
            <w:rPr>
              <w:rStyle w:val="Hyperlink"/>
            </w:rPr>
            <w:t>,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and it turns out that there's a model for this in pop culture. And it sounds very dumb, but it's 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4" w:lineRule="exact" w:before="0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least very memorable and we've told every class of YC this for a long time and I think it helps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them.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exact" w:before="27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And that model is James Bond. And again, this sounds crazy, but it will at least stick in your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memory and you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30" w:history="1">
          <w:r>
            <w:rPr>
              <w:rStyle w:val="Hyperlink"/>
            </w:rPr>
            <w:t>need someone that behaves like James Bond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31" w:history="1">
          <w:r>
            <w:rPr>
              <w:rStyle w:val="Hyperlink"/>
            </w:rPr>
            <w:t>more than you need someone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>that is an expert in some particular domain.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66" w:lineRule="exact" w:before="27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As I mentioned earlier, you really want to know your cofounders for awhile, ideally years.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32" w:history="1">
          <w:r>
            <w:rPr>
              <w:rStyle w:val="Hyperlink"/>
            </w:rPr>
            <w:t>This is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32" w:history="1">
          <w:r>
            <w:rPr>
              <w:rStyle w:val="Hyperlink"/>
            </w:rPr>
            <w:t>especially true for early hires as well, but incidentally, more people get this right for early hires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than they do for cofounders.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So, take advantage of school. In addition to relentlessly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br/>
      </w:r>
      <w:r>
        <w:rPr>
          <w:rFonts w:ascii="Helvetica" w:hAnsi="Helvetica" w:eastAsia="Helvetica"/>
          <w:b w:val="0"/>
          <w:i w:val="0"/>
          <w:color w:val="424242"/>
          <w:sz w:val="22"/>
        </w:rPr>
        <w:t>resourceful, you want a tough and a calm cofounder. There are obvious things like smart, but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everyone knows you want a smart cofounder, they don't prioritize things like tough and calm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enough, especially if you feel like you yourself aren't, you need a cofounder who is. If you aren't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technical, and even if most of the people in this room feel like they are, you want a technical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0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cofounder. There's this weird thing going on in startups right now where it's become popular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say,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33" w:history="1">
          <w:r>
            <w:rPr>
              <w:rStyle w:val="Hyperlink"/>
            </w:rPr>
            <w:t>You know what, we don't need a technical cofounders, we're gonna hire people, we're just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gonna be great managers.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sectPr>
          <w:pgSz w:w="12240" w:h="15840"/>
          <w:pgMar w:top="724" w:right="1376" w:bottom="9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72" w:lineRule="exact" w:before="3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That doesn't work too well in our experience.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34" w:history="1">
          <w:r>
            <w:rPr>
              <w:rStyle w:val="Hyperlink"/>
            </w:rPr>
            <w:t>Software people should really be starting software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34" w:history="1">
          <w:r>
            <w:rPr>
              <w:rStyle w:val="Hyperlink"/>
            </w:rPr>
            <w:t>companies.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Media people should be starting media companies.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In the YC experience, two or </w:t>
      </w:r>
    </w:p>
    <w:p>
      <w:pPr>
        <w:autoSpaceDN w:val="0"/>
        <w:autoSpaceDE w:val="0"/>
        <w:widowControl/>
        <w:spacing w:line="272" w:lineRule="exact" w:before="0" w:after="0"/>
        <w:ind w:left="0" w:right="432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three cofounders seems to be about perfect. One, obviously not great, five, really bad. Four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works sometimes, but two or three I think is the target.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246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35" w:history="1">
          <w:r>
            <w:rPr>
              <w:rStyle w:val="Hyperlink"/>
            </w:rPr>
            <w:t>The second part of how to hire: try not to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35" w:history="1">
          <w:r>
            <w:rPr>
              <w:rStyle w:val="Hyperlink"/>
            </w:rPr>
            <w:t>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One of the weird things you'll notice as you start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company, is that everyone will ask you how many employees you have.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36" w:history="1">
          <w:r>
            <w:rPr>
              <w:rStyle w:val="Hyperlink"/>
            </w:rPr>
            <w:t xml:space="preserve">And this is the metric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>people use to judge how real your startup is and how cool you are.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And if you say you have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high number of employees, they're really impressed. And if you say you have a low number of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employees, then you sound like this little joke. But actually it sucks to have a lot of employees,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and you should be proud of how few employees you have. Lots of employees ends up with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things like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high burn rate, meaning you're losing a lot of money every month,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complexity, slow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decision making, the list goes on and it's nothing good.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0" w:lineRule="exact" w:before="24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37" w:history="1">
          <w:r>
            <w:rPr>
              <w:rStyle w:val="Hyperlink"/>
            </w:rPr>
            <w:t>So you want to be proud of how much you can get done with a small numbers of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br/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employees. Many of the best YC companies have had a phenomenally small number of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employees for their first year, sometimes none besides the founders.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38" w:history="1">
          <w:r>
            <w:rPr>
              <w:rStyle w:val="Hyperlink"/>
            </w:rPr>
            <w:t>They really try to stay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small as long as they possibly can. At the beginning, you should only hire when you desperately </w:t>
      </w:r>
    </w:p>
    <w:p>
      <w:pPr>
        <w:autoSpaceDN w:val="0"/>
        <w:autoSpaceDE w:val="0"/>
        <w:widowControl/>
        <w:spacing w:line="246" w:lineRule="exact" w:before="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need to. Later, you should learn to hire fast and scale up the company, but in the early days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goal should be not to hire. And one of the reasons this is so bad, is that the cost of getting an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early hire wrong is really high. In fact, a lot of the companies that I've been very involved with,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4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that have had a very bad early hire in the first three or so employees never recover, it just kills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 company.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7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Airbnb spent five months interviewing their first employee. And in their first year, they only hired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two. Before they hired a single person, they wrote down a list of the culture values that they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wanted any Airbnb employee to have. One of those what that you had to bleed Airbnb, and if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you didn't agree to that they just wouldn't hire you. As an example of how intense Brian Chesky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is, he's the Airbnb CEO, he used to ask people if they would take the job if they got a medical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4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diagnosis that they have one year left to life. Later he decided that that was a little bit too crazy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and I think he relaxed it to ten years, but last I heard, he still asks that question.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exact" w:before="27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These hires really matter, these people are what go on to define your company, and so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you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need people that believe in it almost as much as you do.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And it sounds like a crazy thing to ask,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but he's gotten this culture of extremely dedicated people that come together when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company faces a crisis. And when the company faced a big crisis early on,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39" w:history="1">
          <w:r>
            <w:rPr>
              <w:rStyle w:val="Hyperlink"/>
            </w:rPr>
            <w:t>everyone lived in the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office,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and they shipped product every day until the crisis was over. One of the remarkable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observations about Airbnb is that if you talk to any of the first forty or so employees, they all feel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like they were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0" w:history="1">
          <w:r>
            <w:rPr>
              <w:rStyle w:val="Hyperlink"/>
            </w:rPr>
            <w:t>part of the founding of the company.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7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But by having an extremely high bar, by hiring slowly ensures that everyone believes in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mission, you can get that. So let's say, you listened to the warning about not hiring unless you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absolutely have too. When you're in this hiring mode, it should be your number one priority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432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get the best people. Just like when you're in product mode that should be your number one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priority. And when you're in fundraising mode, fundraising is your number one priority.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On thing that founders always underestimate is how hard it is to recruit. You think you have this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sectPr>
          <w:pgSz w:w="12240" w:h="15840"/>
          <w:pgMar w:top="706" w:right="1398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great idea and everyone's going to join. But that's not how it works. To get the very best people,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they have a lot of great options and so it can easily take a year to recruit someone. It's this long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process and so you have to convince them that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your mission is the most important of anything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that they're looking at.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This is another case of why it's really important to get the product right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before looking at anything else. The best people know that they should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1" w:history="1">
          <w:r>
            <w:rPr>
              <w:rStyle w:val="Hyperlink"/>
            </w:rPr>
            <w:t>join a rocketship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41" w:history="1">
          <w:r>
            <w:rPr>
              <w:rStyle w:val="Hyperlink"/>
            </w:rPr>
            <w:t>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exact" w:before="25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2" w:history="1">
          <w:r>
            <w:rPr>
              <w:rStyle w:val="Hyperlink"/>
            </w:rPr>
            <w:t>By the way, that's my number one piece of advice if you're going to join a startup, is pick a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2" w:history="1">
          <w:r>
            <w:rPr>
              <w:rStyle w:val="Hyperlink"/>
            </w:rPr>
            <w:t>rocketship. Pick a company that's already working and that not everyone yet realizes that, but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2" w:history="1">
          <w:r>
            <w:rPr>
              <w:rStyle w:val="Hyperlink"/>
            </w:rPr>
            <w:t>you know because you're paying attention, that it's going to be huge. And again, you can usually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2" w:history="1">
          <w:r>
            <w:rPr>
              <w:rStyle w:val="Hyperlink"/>
            </w:rPr>
            <w:t>identify these. But good people know this, and so good people will wait, to see that you're on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this trajectory before they join.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78" w:lineRule="exact" w:before="24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One question that people asked online this morning was how much time you should be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spending on hiring. The answer is zero or twenty-five percent. You're either not hiring at all or it's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probably your single biggest block of time. In practice, all these books on management say you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should spend fifty percent of your time hiring, but the people that give that advice, it's rare for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them to even spend ten percent themselves. Twenty-five percent is still a huge amount of time,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but that's really how much you should be doing once you're in hiring mode.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exact" w:before="27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3" w:history="1">
          <w:r>
            <w:rPr>
              <w:rStyle w:val="Hyperlink"/>
            </w:rPr>
            <w:t>If you compromise and hire someone mediocre you will always regret it.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We like to warn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founders of this but no one really feels it until they make the mistake the first time, but it can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poison the culture. Mediocre people at huge companies will cause some problems, but it won't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kill the company. A single mediocre hire within the first five will often in fact kill a startup.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4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 friend of mine has a sign up in the conference room that he uses for interviews and 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positions the sign that the candidate is looking at it during the interview and it says that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mediocre engineers do not build great companies.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Yeah that's true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, it’s really true. You can get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away with it in a big company because people just sort of fall through the cracks but every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person at a startup sets the tone. So if you compromise in the first five, ten hires it might kill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company. And you can think about that for everyone you hire: will I bet the future of this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company on this single hire? And that's a tough bar. At some point in the company, when you're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bigger, you will compromise on a hire. There will be some pressing deadline or something like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that you will still regret. But this is the difference between theory and practice we're going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have later speakers talk about what to do when this happens. But in the early days you just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can't screw it up.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exact" w:before="27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Sources of candidates. This is another thing that students get wrong a lot.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44" w:history="1">
          <w:r>
            <w:rPr>
              <w:rStyle w:val="Hyperlink"/>
            </w:rPr>
            <w:t xml:space="preserve">The best source for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4" w:history="1">
          <w:r>
            <w:rPr>
              <w:rStyle w:val="Hyperlink"/>
            </w:rPr>
            <w:t>hiring by far is people that you already know and people that other employees in the company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already know.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Most great companies in text have been built by personal referrals for the first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hundred employees and often many more. Most founders feel awkward but calling anyone good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that they've ever met and asking their employees to do the same. But she'll notice if you go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work at Facebook or Google one of the things they do in your first few weeks is an HR person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sits you down and beat out of you every smart person you’ve ever met to be able to recruit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them.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54" w:lineRule="exact" w:before="29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45" w:history="1">
          <w:r>
            <w:rPr>
              <w:rStyle w:val="Hyperlink"/>
            </w:rPr>
            <w:t>These personal referrals really are the trick to hiring.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Another tip is to look outside the valley.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46" w:history="1">
          <w:r>
            <w:rPr>
              <w:rStyle w:val="Hyperlink"/>
            </w:rPr>
            <w:t xml:space="preserve">It is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6" w:history="1">
          <w:r>
            <w:rPr>
              <w:rStyle w:val="Hyperlink"/>
            </w:rPr>
            <w:t>brutally competitive to hire engineers here but you probably know people elsewhere in the world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sectPr>
          <w:pgSz w:w="12240" w:h="15840"/>
          <w:pgMar w:top="720" w:right="1364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6" w:history="1">
          <w:r>
            <w:rPr>
              <w:rStyle w:val="Hyperlink"/>
            </w:rPr>
            <w:t>that would like to work with you.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8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Another question that founders ask us a lot about his experience and how much that matters.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3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 short version here is that experience matters for some roles and not for others.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7" w:history="1">
          <w:r>
            <w:rPr>
              <w:rStyle w:val="Hyperlink"/>
            </w:rPr>
            <w:t>When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7" w:history="1">
          <w:r>
            <w:rPr>
              <w:rStyle w:val="Hyperlink"/>
            </w:rPr>
            <w:t>you're hiring someone that is going to run a large part of your organization experience probably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7" w:history="1">
          <w:r>
            <w:rPr>
              <w:rStyle w:val="Hyperlink"/>
            </w:rPr>
            <w:t>matters a lot. For most of the early hires that you make at a startup, experience probably doesn't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7" w:history="1">
          <w:r>
            <w:rPr>
              <w:rStyle w:val="Hyperlink"/>
            </w:rPr>
            <w:t>matter that much and you should go for aptitude and belief in what you’re doing. Most of the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7" w:history="1">
          <w:r>
            <w:rPr>
              <w:rStyle w:val="Hyperlink"/>
            </w:rPr>
            <w:t>best hires that I've made in my entire life have never done that thing before. So it's really worth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7" w:history="1">
          <w:r>
            <w:rPr>
              <w:rStyle w:val="Hyperlink"/>
            </w:rPr>
            <w:t>thinking, is this a role where I care about experience or not. And you'll often find to don’t,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especially in the early days.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74" w:lineRule="exact" w:before="27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There are three things I look for in a hire. Are they smart?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Do they get things done?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Do I want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spend a lot of time around them? And if I get an answer, if I can say yes to all three of these, I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never regret it, it's almost always worked out. You can learn a lot about all three of these things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in an interview but the very best way is working together, so ideally someone you've worked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together with in the past and in that case you probably don't even need an interview. If you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haven't, then I think it's way better to work with someone on a project for a day or two before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hiring them. You'll both learn a lot they will too and most first-time founders are very bad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interviewers but very good at evaluating someone after they've worked together.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0" w:lineRule="exact" w:before="27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one of the pieces of advice that we give at YC is try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8" w:history="1">
          <w:r>
            <w:rPr>
              <w:rStyle w:val="Hyperlink"/>
            </w:rPr>
            <w:t>work on a project together instead of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an interview. If you are going to interview, which you probably will, you should ask specifically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about projects that someone worked on in the past. You'll learn a lot more than you will with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brainteasers. For some reason, young technical cofounders love to ask brainteasers rather than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just ask what someone has done. Really dig in to projects people have worked on. And call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references. That is another thing that first time founders like to skip. You want to call some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people that these people have worked with in the past. And when you do, you don't just want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ask, How was so-and-so, you really want to dig in. Is this person in the top five percent of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people you've ever worked with? What specifically did they do? Would you hire them again?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Why aren't you trying to hire them again? You really have to press on these reference calls.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5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Another thing that I have noticed from talking to YC companies is that good communication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skills tend to correlate with hires that work out. I used to not pay attention to this. We’re going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talk more about why communication is so important in an early startup. If someone is difficult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talk to, if someone cannot communicate clearly, it's a real problem in terms of their likelihood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work out.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9" w:history="1">
          <w:r>
            <w:rPr>
              <w:rStyle w:val="Hyperlink"/>
            </w:rPr>
            <w:t>Also. for early employees you want someone that has somewhat of a risk-taking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9" w:history="1">
          <w:r>
            <w:rPr>
              <w:rStyle w:val="Hyperlink"/>
            </w:rPr>
            <w:t>attitude.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You generally get this, otherwise they wouldn't be interested in a startup, but now that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startups are sort of more in fashion, you want people that actually sort of like a little bit of risk. If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someone is choosing between joining McKinsey or your startup it's very unlikely they're going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work out at the startup.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24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You also want people who are maniacally determined and that is slightly different than having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risk tolerant attitude. So you really should be looking for both. By the way, people are welcome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to interrupt me with questions as stuff comes up.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exact" w:before="272" w:after="0"/>
        <w:ind w:left="0" w:right="576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50" w:history="1">
          <w:r>
            <w:rPr>
              <w:rStyle w:val="Hyperlink"/>
            </w:rPr>
            <w:t>There is a famous test from Paul Graham called the animal test.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51" w:history="1">
          <w:r>
            <w:rPr>
              <w:rStyle w:val="Hyperlink"/>
            </w:rPr>
            <w:t xml:space="preserve">The idea here is that you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>should be able to describe any employee as an animal at what they do.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I don't think that </w:t>
      </w:r>
    </w:p>
    <w:p>
      <w:pPr>
        <w:sectPr>
          <w:pgSz w:w="12240" w:h="15840"/>
          <w:pgMar w:top="706" w:right="1362" w:bottom="7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72" w:lineRule="exact" w:before="32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52" w:history="1">
          <w:r>
            <w:rPr>
              <w:rStyle w:val="Hyperlink"/>
            </w:rPr>
            <w:t>translates out of English very well but you need unstoppable people.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You want people that are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just going to get it done. Founders who usually end up being very happy with their early hires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usually end up describing these people as the very best in the world at what they do.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53" w:history="1">
          <w:r>
            <w:rPr>
              <w:rStyle w:val="Hyperlink"/>
            </w:rPr>
            <w:t>Mark Zuckerberg once said that he tries to hire people that A. he'd be comfortable hanging with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53" w:history="1">
          <w:r>
            <w:rPr>
              <w:rStyle w:val="Hyperlink"/>
            </w:rPr>
            <w:t>socially and B. he’d be comfortable reporting to if the roles were reversed. This strikes me as a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very good framework.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You don't have to be friends with everybody, but you should at least enjoy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working with them. And if you don't have that, you should at least deeply respect them. But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432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again, if you don't want to spend a lot of time around people you should trust your instincts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about that.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While I'm on this topic of hiring, I want to talk about employee equity. Founders screw this up all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4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 time. I think as a rough estimate, you should aim to give about ten percent of the company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to the first ten employees.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7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They have to earn it over four years anyway, and if they're successful, they're going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4" w:lineRule="exact" w:before="0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contribute way more than that. They're going to increase the value of the company way more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than that, and if they don't then they won't be around anyway.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7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For whatever reason founders are usually very stingy with equity to employees and very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generous with equity for investors. I think this is totally backwards. I think this is one of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things founders screw up the most often. Employees will only add more value over time.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Investors will usually write the check and then, despite a lot of promises, don't usually do that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much. Sometimes they do, but your employees are really the ones that build the company over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years and years.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I believe in fighting with investors to reduce the amount of equity they get and then being as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generous as you possibly can with employees. The YC companies that have done this well,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4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YC companies that have been super generous with their equity to early employees, in general,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are the most successful ones that we've funded.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7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One thing that founders forget is that after they hire employees, they have to retain them. I'm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not going to go into full detail here because we're going to have a lecture on this later, but I do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want to talk about it a little bit because founders get this wrong so often.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54" w:history="1">
          <w:r>
            <w:rPr>
              <w:rStyle w:val="Hyperlink"/>
            </w:rPr>
            <w:t>You have to make sure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your employees are happy and feel valued. This is one of the reasons that equity grants are so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important. People in the excitement of joining a startup don't think about it much, but as they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come in day after day, year after year, if they feel they have been treated unfairly that will really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start to grate on them and resentment will build.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But more than that, learning just a little bit of management skills, which first-time CEOs are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usually terrible at, goes a long way. One of the speakers at YC this summer, who is now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0" w:lineRule="exact" w:before="0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extremely successful, struggled early on and had his team turn over a few times. Someone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asked him what his biggest struggle was and he said, turns out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55" w:history="1">
          <w:r>
            <w:rPr>
              <w:rStyle w:val="Hyperlink"/>
            </w:rPr>
            <w:t xml:space="preserve">you shouldn't tell your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55" w:history="1">
          <w:r>
            <w:rPr>
              <w:rStyle w:val="Hyperlink"/>
            </w:rPr>
            <w:t>employees they're fucking up every day unless you want them all to leave because they will.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8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But as a founder, this is a very natural instinct. You think you can do everything the best and it’s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easy to tell people when they’re not doing it well. So learning just a little bit here will prevent this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sectPr>
          <w:pgSz w:w="12240" w:h="15840"/>
          <w:pgMar w:top="706" w:right="1404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72" w:lineRule="exact" w:before="32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massive team churn. It also doesn't come naturally to most founders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56" w:history="1">
          <w:r>
            <w:rPr>
              <w:rStyle w:val="Hyperlink"/>
            </w:rPr>
            <w:t xml:space="preserve">to really praise their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team. It took me a little while to learn this too. You have to let your team take credit for all the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good stuff that happens, and you take responsibility for the bad stuff.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5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You have to not micromanage. You have to continually give people small areas of responsibility.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These are not the things that founders think about.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57" w:history="1">
          <w:r>
            <w:rPr>
              <w:rStyle w:val="Hyperlink"/>
            </w:rPr>
            <w:t>I think the best thing you can do as a first-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57" w:history="1">
          <w:r>
            <w:rPr>
              <w:rStyle w:val="Hyperlink"/>
            </w:rPr>
            <w:t>time founder is to be aware that you will be a very bad manager and try to overcompensate for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that.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57" w:history="1">
          <w:r>
            <w:rPr>
              <w:rStyle w:val="Hyperlink"/>
            </w:rPr>
            <w:t>D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an Pink talks about these three things that motivate people to do great work: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autonomy,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>mastery, and purpose.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I never thought about that when I was running my company but I've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thought about since and I think that’s actually right. I think it's worth trying to think about that. It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also took me a while to learn to do things like one on one and to give clear feedback.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232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All of these things are things first time CEO don't normally do, and maybe I can save you from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not doing that.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7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 last part on the team section is about firing people when it's not working. No matter what I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say here is not going to prevent anyone from doing it wrong and the reason that I say that is that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firing people is one of the worst parts of running a company. Actually in my own experience, I'd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say it is the very worst part. Every first time founder waits too long, everyone hopes that an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employee will turn around. But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>the right answer is to fire fast when it's not working.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It's better for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 company, it's also better for the employee. But it's so painful and so awful, that everyone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gets it wrong the first few times.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exact" w:before="25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In addition to firing people who are doing bad at their job, you also wanna fire people who are a)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creating office politics, and b) who are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58" w:history="1">
          <w:r>
            <w:rPr>
              <w:rStyle w:val="Hyperlink"/>
            </w:rPr>
            <w:t>persistently negative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58" w:history="1">
          <w:r>
            <w:rPr>
              <w:rStyle w:val="Hyperlink"/>
            </w:rPr>
            <w:t>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The rest of the company is always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aware of employees doing things like this, and it's just this huge drag - it's completely toxic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 company. Again, this is an example of something that might work OK in a big company,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although I'm still skeptical, but will kill a startup. So that you need to watch out for people that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are ifs.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So, the question is, how do you balance firing people fast and making early employees feel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secure? The answer is that when an employee's not working, it's not like they screw up once or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twice. Anyone will screw up once or twice, or more times than that, and you know you should be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like very loving, not take it out on them, like, be a team, work together.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7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If someone is getting every decision wrong, that's when you need to act, and at that point it'll be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painfully aware to everyone. It's not a case of a few screw-ups, it's a case where every time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someone does something, you would have done the opposite yourself. You don't get to make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their decisions but you do get to choose the decision-makers. And, if someone's doing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everything wrong, just like a consistent thing over like a period of many weeks or a month, you'll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be aware of it.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This is one of those cases where in theory, it sounds complicated to be sure what you're talking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about, and in practice there's almost never any doubt. It's the difference between someone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making one or two mistakes and just constantly screwing everything up, or causing problems, or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making everyone unhappy, is painfully obvious the first time you see it.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sectPr>
          <w:pgSz w:w="12240" w:h="15840"/>
          <w:pgMar w:top="706" w:right="1372" w:bottom="9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When should co-founders decide on the equity split?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246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For some reason, I've never really been sure why this is, a lot of founders, a lot of co-founders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like to leave this off for a very long time. You know, they'll even sign the incorporation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documents in some crazy way so that they can wait to have this discussion.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5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This is not a discussion that gets easier with time, you wanna set this ideally very soon after you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start working together. And it should be near-equal. If you're not willing to give someone - your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co-founder - you know, like an equal share of the equity, I think that should make you think hard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about whether or not you want them as a co-founder. But in any case, you should try to have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ink dry on this before the company gets too far along. Like, certainly in the first number of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weeks.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25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the question is - I said that inexperience is OK - how do you know if someone's gonna scale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past, not scale up to a role, as things go on and later become crippling. People that are really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smart and that can learn new things can almost always find a role in the company as time goes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on. You may have to move them into something else, something other than where they started.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0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You know, it may be that you hire someone to lead the engineering team that over time can't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scale as you get up to 50 people, and you give them a different role. Really good people that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can almost find some great place in the company, I have not seen that be a problem too often.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5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the question is what happens when your relationship with your cofounder falls apart. We're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gonna have a session on mechanics later on in the course, but here is the most important thing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that founders screw up. Which is, every cofounder, you yourself of course, has to have vesting.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Basically what you're doing with cofounder vesting is you're pre-negotiating what happens if one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of you leaves. And so the normal stance on this in Silicon Valley is that it takes four years, let's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say you split the equity fifty-fifty, is that it takes four years to earn all of that. And the clock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doesn't start until one year in. So if you leave after one year, you keep twenty-five percent of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equity, and if you leave after two years, fifty, and on and on like that.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5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If you don't do that and if you have a huge fallout and one founder leaves early on with half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company, you have this deadweight on your equity table, and it's very hard to get investors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fund you or to do anything else. So number one piece of advice to prevent that is to have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vesting on the equity. We pretty much won't fund a company now where the founders don't have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vested equity because it's just that bad. The other thing that comes up in the relationship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between the cofounders, which happens to some degree in every company, is talk about it early,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don't let it sit there and fester.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exact" w:before="25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If you have to choose between hiring a sub-optimal employee and losing your customers to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competitor, what do you do? If it's going to be one of the first five employees at a company I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would lose those customers. The damage that it does to the company- it's better to lose some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customers than to kill the company. Later on, I might have a slightly different opinion, but it's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really hard to say in the general case.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252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I am going to get to that later. The question is: what about cofounders that aren't working in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same location? The answer is, don't do it.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59" w:history="1">
          <w:r>
            <w:rPr>
              <w:rStyle w:val="Hyperlink"/>
            </w:rPr>
            <w:t>I am skeptical of remote teams in general but in the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59" w:history="1">
          <w:r>
            <w:rPr>
              <w:rStyle w:val="Hyperlink"/>
            </w:rPr>
            <w:t>early days of a startup, when communication and speed outweigh everything else, for some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sectPr>
          <w:pgSz w:w="12240" w:h="15840"/>
          <w:pgMar w:top="706" w:right="1364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72" w:lineRule="exact" w:before="32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59" w:history="1">
          <w:r>
            <w:rPr>
              <w:rStyle w:val="Hyperlink"/>
            </w:rPr>
            <w:t>reason video conferencing calls just don't work that well.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The data on this is look at say the 30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successful software companies of all time and try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0" w:history="1">
          <w:r>
            <w:rPr>
              <w:rStyle w:val="Hyperlink"/>
            </w:rPr>
            <w:t>to point to a single example where the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cofounders were in different locations. It's really really tough.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78" w:lineRule="exact" w:before="24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Alright, so now we're going to talk about execution. Execution for most founders is not the most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fun part of running the company, but it is the most critical. Many cofounders think they're just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signing up to this beautiful idea and then they're going to go be on magazine covers and go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parties.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1" w:history="1">
          <w:r>
            <w:rPr>
              <w:rStyle w:val="Hyperlink"/>
            </w:rPr>
            <w:t>But really what it’s about more than anything else, what being a cofounder really means,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is signing up for this years long grind on execution and you can’t outsource this.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76" w:lineRule="exact" w:before="25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 way to have a company that executes well is you have to execute well yourself. Every thing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at a startup gets modeled after the founders. Whatever the founders do becomes the culture. So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if you want a culture where people work hard, pay attention to detail, manage the customers,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are frugal, you have to do it yourself. There is no other way. You cannot hire a COO to do that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while you go off to conferences. The company just needs to see you as this maniacal execution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machine. As I said in the first lecture, there’s at least a hundred times more people with great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ideas than people who are willing to put in the effort to execute them well. Ideas by themselves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are not worth anything, only executing well is what adds and creates value.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230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 big part of execution is just putting in the effort, but there is a lot you can learn about how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be good at it. And so we’re going to have three classes that just talk about this.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52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 CEO, people ask me all the time about the jobs of the CEO. There are probably more than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five, here are five that come up a lot in the early days. The first four everyone thinks of as CEO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jobs: set the vision, raise money, evangelize the mission to people you’re trying to recruit,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executives, partners, press, everybody, hire and manage the team.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62" w:history="1">
          <w:r>
            <w:rPr>
              <w:rStyle w:val="Hyperlink"/>
            </w:rPr>
            <w:t xml:space="preserve">But the fifth one is setting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2" w:history="1">
          <w:r>
            <w:rPr>
              <w:rStyle w:val="Hyperlink"/>
            </w:rPr>
            <w:t>the execution bar and this is not the one that most founders get excited about or envision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2" w:history="1">
          <w:r>
            <w:rPr>
              <w:rStyle w:val="Hyperlink"/>
            </w:rPr>
            <w:t>themselves doing but I think it is actually one of the critical CEO roles and no one but the CEO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can do this.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74" w:lineRule="exact" w:before="27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Execution gets divided into two key questions.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One, can you figure out what to do and two, can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you get it done.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So I want to talk about two parts of getting it done, assuming that you’ve already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figured out what to do. And those are focus and intensity. So focus is critical. One of my favorite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questions to ask founders about what they’re spending their time and their money on. This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reveals almost everything about what founders think is important.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4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One of the hardest parts about being a founder is that there are a hundred important things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competing for your attention every day. And you have to identify the right two or three, work on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those, and then ignore, delegate, or defer the rest. And a lot of these things that founders think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are important, interviewing a lot at different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3" w:history="1">
          <w:r>
            <w:rPr>
              <w:rStyle w:val="Hyperlink"/>
            </w:rPr>
            <w:t>law firms, going to conferences, recruiting advisers,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3" w:history="1">
          <w:r>
            <w:rPr>
              <w:rStyle w:val="Hyperlink"/>
            </w:rPr>
            <w:t>whatever, they just don’t matter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63" w:history="1">
          <w:r>
            <w:rPr>
              <w:rStyle w:val="Hyperlink"/>
            </w:rPr>
            <w:t>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What really does matter varies with time, but it’s an important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piece of advice. You need to figure out what the one or two most important things are, and then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just do those.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242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And you can only have two or three things every day, because everything else will just come 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you. There will be fires every day and if you don't get good at setting what those two or three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things are, you'll never be good at getting stuff done. This is really hard for founders.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4" w:history="1">
          <w:r>
            <w:rPr>
              <w:rStyle w:val="Hyperlink"/>
            </w:rPr>
            <w:t>Founders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sectPr>
          <w:pgSz w:w="12240" w:h="15840"/>
          <w:pgMar w:top="706" w:right="1364" w:bottom="7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4" w:history="1">
          <w:r>
            <w:rPr>
              <w:rStyle w:val="Hyperlink"/>
            </w:rPr>
            <w:t>get excited about starting new things.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5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Unfortunately the trick to great execution is to say no a lot. You’re saying no ninety-seven times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out of a hundred, and most founders find they have to make a very conscious effort to do this.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Most startups are nowhere near focused enough.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65" w:history="1">
          <w:r>
            <w:rPr>
              <w:rStyle w:val="Hyperlink"/>
            </w:rPr>
            <w:t xml:space="preserve">They work really hard-maybe-but they don’t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5" w:history="1">
          <w:r>
            <w:rPr>
              <w:rStyle w:val="Hyperlink"/>
            </w:rPr>
            <w:t>work really hard at the right things, so they'll still fail. One of the great and terrible things about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starting a start up is that you get no credit for trying.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You only get points when you make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something the market wants. So if you work really hard on the wrong things, no one will care.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exact" w:before="25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then there's this question of how do you figure out what to focus on each day. Each day it's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really important to have goals. Most good founders I know have a set of small overarching goals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for the company that everybody in the company knows. You know it could be something like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ship a product by this date, get this certain growth rate, get this engagement rate, hire for these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key roles, those are some of them but everyone in the company can tell you each week what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are our key goals. And then everybody executes based off of that.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48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 founders really set the focus. Whatever the founders care about, whatever the founders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focus on, that's going to set the goals for the whole company. The best founders repeat these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goals over and over, far more often than they think they should need to. They put them up on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 walls they talk about them in one on ones and at all-hands meetings each week. And it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keeps the company focus. One of the keys to focus, and why I said cofounders that aren't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friends really struggle, is that you can't be focused without good communication. Even if you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have only four or five people at a company, a small communication breakdown is enough for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people to be working on slightly different things. And then you lose focus and the company just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scrambles.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5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I'm going to talk about this a little bit later, but growth and momentum are something you can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never lose focus on. Growth and momentum are what a startup lives on and you always have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focus on maintaining these. You should always know how you're doing against your metrics, you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should have a weekly review meeting every week, and you should be extremely suspicious if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you’re ever talking about, we’re not focused on growth right now, we’re not growing that well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right now but we're doing this other thing, we don't have a timeline for when we are going to ship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this because we're focused on this other thing, we’re doing a re-brand, whatever, almost always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 disaster.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5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you want to have the right metrics and you want to be focused on growing those metrics and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having momentum. Don't let the company get distracted or excited about other things.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common mistake is that companies get excited by their own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66" w:history="1">
          <w:r>
            <w:rPr>
              <w:rStyle w:val="Hyperlink"/>
            </w:rPr>
            <w:t>PR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66" w:history="1">
          <w:r>
            <w:rPr>
              <w:rStyle w:val="Hyperlink"/>
            </w:rPr>
            <w:t>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It's really easy to get PR with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no results and it actually feels like you're really cool. But in a year you'll have nothing, and 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that point you won't be cool anymore, and you'll just be talking about these articles from a year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ago that, Oh you know these Stanford students start a new start up, it's going to be the next big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thing and now you have nothing and that sucks.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4" w:lineRule="exact" w:before="242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As I mentioned already, be in the same space. I think this is pretty much a nonstarter. Remote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confounding teams is just really really hard. It slows down the cycle time more than anybody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ever thinks it's going to.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sectPr>
          <w:pgSz w:w="12240" w:h="15840"/>
          <w:pgMar w:top="706" w:right="1366" w:bottom="9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 other piece besides focus for execution is intensity. Startups only work at a fairly intense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level. A friend of mine says the secret to start up success is extreme focus and extreme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dedication. You can have a startup and one other thing, you can have a family, but you probably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can't have many other things. Startups are not the best choice for work life balance and that's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sort of just the sad reality. There's a lot of great things about a startup, but this is not one of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them. Startups are all-consuming in a way that is generally difficult to explain. You basically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need to be willing to outwork your competitors.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exact" w:before="248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 good news here is that a small amount of extra work on the right thing makes a huge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difference. One example that I like to give is thinking about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7" w:history="1">
          <w:r>
            <w:rPr>
              <w:rStyle w:val="Hyperlink"/>
            </w:rPr>
            <w:t>viral coefficient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for a consumer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web product. How many new users each existing user brings in. If it's .99 the company will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eventually flatline and die. And if it's 1.01 you'll be in this happy place of exponential growth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forever.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246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this is one concrete example of where a tiny extra bit of work is the difference between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success and failure. When we talk to successful founders they tell stories like this all the time.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Just outworking their competitors by a little bit was what made them successful.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exact" w:before="25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you have to be really intense. This only comes from the CEO, this only comes from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founders. One of the biggest advantages that start ups have is execution speed and you have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have this relentless operating rhythm. Facebook has this famous poster that says move fast and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break things. But at the same time they manage to be obsessed with quality. And this is why it's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hard.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8" w:history="1">
          <w:r>
            <w:rPr>
              <w:rStyle w:val="Hyperlink"/>
            </w:rPr>
            <w:t>It's easy to move fast or be obsessed with quality, but the trick is to do both at a startup.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0" w:after="0"/>
        <w:ind w:left="0" w:right="86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8" w:history="1">
          <w:r>
            <w:rPr>
              <w:rStyle w:val="Hyperlink"/>
            </w:rPr>
            <w:t>You need to have a culture where the company has really high standards for everything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everyone does, but you still move quickly.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76" w:lineRule="exact" w:before="25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9" w:history="1">
          <w:r>
            <w:rPr>
              <w:rStyle w:val="Hyperlink"/>
            </w:rPr>
            <w:t>Apple, Google, and Facebook have each done this extremely well. It's not about the product, it's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9" w:history="1">
          <w:r>
            <w:rPr>
              <w:rStyle w:val="Hyperlink"/>
            </w:rPr>
            <w:t>about everything they do. They move fast and they break things, they're frugal in the right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>places, but they care about quality everywhere.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You don't buy people shitty computers if you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don't want them to write shitty code. You have to set a quality bar that runs through the entire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company. Related to this is that you have to be decisive. Indecisiveness is a startup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br/>
      </w:r>
      <w:r>
        <w:rPr>
          <w:rFonts w:ascii="Helvetica" w:hAnsi="Helvetica" w:eastAsia="Helvetica"/>
          <w:b w:val="0"/>
          <w:i w:val="0"/>
          <w:color w:val="424242"/>
          <w:sz w:val="22"/>
        </w:rPr>
        <w:t>killer.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70" w:history="1">
          <w:r>
            <w:rPr>
              <w:rStyle w:val="Hyperlink"/>
            </w:rPr>
            <w:t>Mediocre founders spend a lot of time talking about grand plans, but they never make a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70" w:history="1">
          <w:r>
            <w:rPr>
              <w:rStyle w:val="Hyperlink"/>
            </w:rPr>
            <w:t>decision. They're talking about you know I could do this thing, or I could do that other thing, and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70" w:history="1">
          <w:r>
            <w:rPr>
              <w:rStyle w:val="Hyperlink"/>
            </w:rPr>
            <w:t>they're going back and forth and they never act. And what you actually need is this bias towards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70" w:history="1">
          <w:r>
            <w:rPr>
              <w:rStyle w:val="Hyperlink"/>
            </w:rPr>
            <w:t>action.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76" w:lineRule="exact" w:before="248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 best founders work on things that seem small but they move really quickly. But they get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things done really quickly. Every time you talk to the best founders they've gotten new things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done. In fact, this is the one thing that we learned best predicts a success of founders in YC. If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every time we talk to a team they've gotten new things done, that's the best predictor we have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that a company will be successful. Part of this is that you can do huge things in incremental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pieces. If you keep knocking down small chunks one at a time, in a year you look back and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you've done this amazing thing. On the other hand, if you disappear for a year and you expect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to come back with something amazing all at once, it usually never happens.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25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you have to pick these right size projects. Even if you're building this crazy synthetic biology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company and you say well I have to go away for a year, there's no way to do this incrementally,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sectPr>
          <w:pgSz w:w="12240" w:h="15840"/>
          <w:pgMar w:top="720" w:right="1360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you can still usually break it into smaller projects.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246" w:after="0"/>
        <w:ind w:left="0" w:right="220" w:firstLine="0"/>
        <w:jc w:val="both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speed is this huge premium. The best founders usually respond to e-mail the most quickly,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make decisions most quickly, they're generally quick in all of these ways. And they had this do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what ever it takes attitude.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302" w:lineRule="exact" w:before="24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They also show up a lot.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92" w:lineRule="exact" w:before="23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They come to meetings, they come in, they meet us in person. One piece of advice that I have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that’s always worked for me: they get on planes in marginal situations. I’ll tell a quick story here.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5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When I was running my own company, we found out we were about to lose a deal. It was sort of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this critical deal from the first big customer in the space. And it was going to go to this company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that had been around for year before we were. And they had this like all locked up. And we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called and said “we have this better product you have to meet with us” and they said “well we’re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signing this deal tomorrow. sorry.” We drove to the airport, we got on a plane, we were at their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office at 6am the next morning. We just sat there, they told us to go away, we just kept sitting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there. Finally once of the junior guys decided to meet with us, after that, finally one of the senior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guys decided to meet with us. They ended up ripping up the contract with the other company,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and we closed the deal with them about a week later. And I’m sure, that had we not gotten on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plane, had we not shown up in person, that would not have worked out.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246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And so, you just sort of show and and do these things, when people say get on plane in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marginal situations, they actually mean it, but they don’t mean it literally. But I actually think it’s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good, literal advice.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5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I mentioned this momentum and growth earlier. Once more: the momentum and growth are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 lifeblood of startups. This is probably in the top three secrets of executing well. You want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company to be winning all the time. If you ever take your foot off the gas pedal, things will spiral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out of control, snowball downwards. A winning team feels good and keeps winning. A team that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hasn’t won in a while gets demotivated and keeps losing. So always keep momentum, it’s this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prime directive for managing a startup. If I can only tell founders one thing about how to run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company, it would be this.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25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For most software startups, this translates to keep growing. For hardware startups it translates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to: don’t let your ship dates slip. This is what we tell people during YC, and they usually listen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and everything is good. What happens at the end of YC is that they get distracted on other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things, and then growth slows down. And somehow, after that happens, people start getting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unhappy and quitting and everything falls apart. It’s hard to figure out a growth engine because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most companies grow in new ways, but there’s this thing: if you build a good product it will grow.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30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getting this product right at the beginning is the best way not to lose momentum later.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exact" w:before="25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If you do lose momentum, most founders try to get it back in the wrong way. They give these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long speeches about vision for the company and try to rally the troops with speeches. But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employees in a company where momentum has sagged, don’t want to hear that. You have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save the vision speeches for when the company is winning. When you’re not winning, you just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have to get momentum back in small wins.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71" w:history="1">
          <w:r>
            <w:rPr>
              <w:rStyle w:val="Hyperlink"/>
            </w:rPr>
            <w:t>A board member of mine used to say that sales fix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sectPr>
          <w:pgSz w:w="12240" w:h="15840"/>
          <w:pgMar w:top="706" w:right="1406" w:bottom="7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72" w:lineRule="exact" w:before="32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71" w:history="1">
          <w:r>
            <w:rPr>
              <w:rStyle w:val="Hyperlink"/>
            </w:rPr>
            <w:t>everything in a startup. And that is really true.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So you figure out where you can get these small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wins and you get that done. And then you’ll be amazed at how all the other problems in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startup disappear.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25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Another thing that you’ll notice if you have momentum sag, is that everyone starts disagreeing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about what to do. Fights come out when a company loses momentum.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72" w:history="1">
          <w:r>
            <w:rPr>
              <w:rStyle w:val="Hyperlink"/>
            </w:rPr>
            <w:t>And so a framework for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72" w:history="1">
          <w:r>
            <w:rPr>
              <w:rStyle w:val="Hyperlink"/>
            </w:rPr>
            <w:t>that that I think works is that when there’s disagreement among the team about what to do, then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you ask your users and you do whatever your users tell you.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And you have to remind people: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“hey, stuff’s not working right now we don’t actually hate each other, we just need to get back on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4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track and everything will work.” If you just call it out, if you just acknowledge that, you’ll find that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things get way better.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exact" w:before="252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To use a Facebook example again, when Facebook’s growth slowed in 2008, mark instituted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“growth group.” They worked on very small things to make Facebook grow faster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. All of these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by themselves seemed really small, but they got the curve of Facebook back up. It quickly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became the most prestigious group there. Mark has said that it’s been one of Facebook’s best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innovations. According to friends of mine that worked at Facebook at the time, it really turned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4" w:lineRule="exact" w:before="0" w:after="0"/>
        <w:ind w:left="0" w:right="432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around the dynamic of the company. And it went from this thing where everyone was feeling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bad, and momentum was gone, back to a place that was winning.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7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a good way to keep momentum is to establish an operating rhythm at the company early.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Where you ship product and launch new features on a regular basis. Where you’re reviewing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metrics every week with the entire company.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73" w:history="1">
          <w:r>
            <w:rPr>
              <w:rStyle w:val="Hyperlink"/>
            </w:rPr>
            <w:t>This is actually one of the best things your board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73" w:history="1">
          <w:r>
            <w:rPr>
              <w:rStyle w:val="Hyperlink"/>
            </w:rPr>
            <w:t>can do for you. Boards add value to business strategy only rarely. But very frequently you can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use them as a forcing function to get the company to care about metrics and milestones.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46" w:lineRule="exact" w:before="28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One thing that often disrupts momentum and really shouldn’t is competitors. Competitors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making noise in the press I think probably crushes a company’s momentum more often than any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other external factor.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here’s a good rule of thumb: don’t worry about a competitor at all, until they’re actually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beating you with a real, shipped product. Press releases are easier to write than code, and that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is still easier than making a great product. So remind your company of this, and this is sort of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founder’s role, is not to let the company get down because of the competitors in the press.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92" w:lineRule="exact" w:before="234" w:after="0"/>
        <w:ind w:left="0" w:right="432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This great quote from Henry Ford that I love: “The competitor to be feared is one who never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bothers about you at all, but goes on making his own business better all the time.”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These are almost never the companies that put out a lot of press releases. And they bum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people out.</w:t>
      </w:r>
    </w:p>
    <w:sectPr w:rsidR="00FC693F" w:rsidRPr="0006063C" w:rsidSect="00034616">
      <w:pgSz w:w="12240" w:h="15840"/>
      <w:pgMar w:top="706" w:right="1366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enius.com/4244428/Sam-altman-lecture-2-ideas-products-teams-and-execution-part-ii/The-good-news-about-this-is-this-is-one-of-the-big-advantages-students-have" TargetMode="External"/><Relationship Id="rId10" Type="http://schemas.openxmlformats.org/officeDocument/2006/relationships/hyperlink" Target="https://genius.com/4102214/Sam-altman-lecture-2-ideas-products-teams-and-execution-part-ii/Older-people-have-to-basically-guess-about-the-technologies-young-people-are-using" TargetMode="External"/><Relationship Id="rId11" Type="http://schemas.openxmlformats.org/officeDocument/2006/relationships/hyperlink" Target="https://genius.com/4102282/Sam-altman-lecture-2-ideas-products-teams-and-execution-part-ii/Think-about-what-youre-using" TargetMode="External"/><Relationship Id="rId12" Type="http://schemas.openxmlformats.org/officeDocument/2006/relationships/hyperlink" Target="https://genius.com/4244507/Sam-altman-lecture-2-ideas-products-teams-and-execution-part-ii/Deal-with-burnout" TargetMode="External"/><Relationship Id="rId13" Type="http://schemas.openxmlformats.org/officeDocument/2006/relationships/hyperlink" Target="https://genius.com/4437133/Sam-altman-lecture-2-ideas-products-teams-and-execution-part-ii/Its-sort-of-all-consuming-in-this-way-that-is-very-difficult-to-understand" TargetMode="External"/><Relationship Id="rId14" Type="http://schemas.openxmlformats.org/officeDocument/2006/relationships/hyperlink" Target="https://genius.com/4197221/Sam-altman-lecture-2-ideas-products-teams-and-execution-part-ii/But-the-way-through-burn-out-is-just-to-address-the-challenges-to-address-the-things-that-are-going-wrong-and-youll-eventually-feel-better" TargetMode="External"/><Relationship Id="rId15" Type="http://schemas.openxmlformats.org/officeDocument/2006/relationships/hyperlink" Target="https://genius.com/4101609/Sam-altman-lecture-2-ideas-products-teams-and-execution-part-ii/Cofounder-relationships-are-among-the-most-important-in-the-entire-company" TargetMode="External"/><Relationship Id="rId16" Type="http://schemas.openxmlformats.org/officeDocument/2006/relationships/hyperlink" Target="https://genius.com/4102312/Sam-altman-lecture-2-ideas-products-teams-and-execution-part-ii/The-number-one-cause-of-early-death-for-startups-is-cofounder-blowups" TargetMode="External"/><Relationship Id="rId17" Type="http://schemas.openxmlformats.org/officeDocument/2006/relationships/hyperlink" Target="https://genius.com/4157355/Sam-altman-lecture-2-ideas-products-teams-and-execution-part-ii/But-for-some-reason-a-lot-of-people-treat-choosing-their-cofounder-with-even-less-importance-than-hiring" TargetMode="External"/><Relationship Id="rId18" Type="http://schemas.openxmlformats.org/officeDocument/2006/relationships/hyperlink" Target="https://genius.com/4710569/Sam-altman-lecture-2-ideas-products-teams-and-execution-part-ii/This-is-one-of-the-most-important-decisions-you-make-in-the-life-of-your-startup-and-you-need-to-treat-it-as-such" TargetMode="External"/><Relationship Id="rId19" Type="http://schemas.openxmlformats.org/officeDocument/2006/relationships/hyperlink" Target="https://genius.com/4102537/Sam-altman-lecture-2-ideas-products-teams-and-execution-part-ii/There-are-these-cofounder-dating-things" TargetMode="External"/><Relationship Id="rId20" Type="http://schemas.openxmlformats.org/officeDocument/2006/relationships/hyperlink" Target="https://genius.com/4437288/Sam-altman-lecture-2-ideas-products-teams-and-execution-part-ii/Hey-im-looking-for-a-cofounder-we-dont-really-know-each-other-lets-start-a-company" TargetMode="External"/><Relationship Id="rId21" Type="http://schemas.openxmlformats.org/officeDocument/2006/relationships/hyperlink" Target="https://genius.com/4197256/Sam-altman-lecture-2-ideas-products-teams-and-execution-part-ii/And-choosing-a-random-random-cofounder-or-choosing-someone-you-dont-have-a-long-history-with-choosing-someone-youre-not-friends-with-so-when-things-are-really-going-wrong-you-have-this-sort-of-past-history-to-bind-you-together-usually-ends-up-in-disaster" TargetMode="External"/><Relationship Id="rId22" Type="http://schemas.openxmlformats.org/officeDocument/2006/relationships/hyperlink" Target="https://genius.com/4197176/Sam-altman-lecture-2-ideas-products-teams-and-execution-part-ii/We-had-one-yc-batch-in-which-nine-out-of-about-seventy-five-companies-added-on-a-new-cofounder-between-when-we-interviewed-the-companies-and-when-they-started-and-all-nine-of-those-teams-fell-apart-within-the-next-year" TargetMode="External"/><Relationship Id="rId23" Type="http://schemas.openxmlformats.org/officeDocument/2006/relationships/hyperlink" Target="https://genius.com/4102371/Sam-altman-lecture-2-ideas-products-teams-and-execution-part-ii/A-good-way-to-meet-a-cofounder-is-to-meet-in-college" TargetMode="External"/><Relationship Id="rId24" Type="http://schemas.openxmlformats.org/officeDocument/2006/relationships/hyperlink" Target="https://genius.com/4197183/Sam-altman-lecture-2-ideas-products-teams-and-execution-part-ii/If-youre-not-in-college-and-you-dont-know-a-cofounder-the-next-best-thing-i-think-is-to-go-work-at-an-interesting-company-if-you-work-at-facebook-or-google-or-something-like-that-its-almost-as-cofounder-rich-as-stanford" TargetMode="External"/><Relationship Id="rId25" Type="http://schemas.openxmlformats.org/officeDocument/2006/relationships/hyperlink" Target="https://genius.com/4102963/Sam-altman-lecture-2-ideas-products-teams-and-execution-part-ii/For-the-top-and-i-may-have-missed-one-because-i-was-counting-quickly-but-i-think-for-the-top-twenty-most-valuable-yc-companies-almost-all-of-them-have-at-least-two-founders-and-we-probably-funded-a-rate-of-like-one-out-of-ten-solo-teams" TargetMode="External"/><Relationship Id="rId26" Type="http://schemas.openxmlformats.org/officeDocument/2006/relationships/hyperlink" Target="https://genius.com/4197268/Sam-altman-lecture-2-ideas-products-teams-and-execution-part-ii/So-best-of-all-cofounder-you-know-not-as-good-as-that-but-still-okay-solo-founder" TargetMode="External"/><Relationship Id="rId27" Type="http://schemas.openxmlformats.org/officeDocument/2006/relationships/hyperlink" Target="https://genius.com/4102420/Sam-altman-lecture-2-ideas-products-teams-and-execution-part-ii/Random-founder-you-meet-and-yet-students-do-this-for-some-reason-really-really-bad" TargetMode="External"/><Relationship Id="rId28" Type="http://schemas.openxmlformats.org/officeDocument/2006/relationships/hyperlink" Target="https://genius.com/10501319/Sam-altman-lecture-2-ideas-products-teams-and-execution-part-ii/Relentlessly-resourceful" TargetMode="External"/><Relationship Id="rId29" Type="http://schemas.openxmlformats.org/officeDocument/2006/relationships/hyperlink" Target="https://genius.com/4541481/Sam-altman-lecture-2-ideas-products-teams-and-execution-part-ii/So-youre-looking-for-cofounders-that-need-to-be-unflappable-tough-they-know-what-to-do-in-every-situation-they-act-quickly-theyre-decisive-theyre-creative-theyre-ready-for-anything" TargetMode="External"/><Relationship Id="rId30" Type="http://schemas.openxmlformats.org/officeDocument/2006/relationships/hyperlink" Target="https://genius.com/4107701/Sam-altman-lecture-2-ideas-products-teams-and-execution-part-ii/Need-someone-that-behaves-like-james-bond" TargetMode="External"/><Relationship Id="rId31" Type="http://schemas.openxmlformats.org/officeDocument/2006/relationships/hyperlink" Target="https://genius.com/4197235/Sam-altman-lecture-2-ideas-products-teams-and-execution-part-ii/More-than-you-need-someone-that-is-an-expert-in-some-particular-domain" TargetMode="External"/><Relationship Id="rId32" Type="http://schemas.openxmlformats.org/officeDocument/2006/relationships/hyperlink" Target="https://genius.com/4102603/Sam-altman-lecture-2-ideas-products-teams-and-execution-part-ii/This-is-especially-true-for-early-hires-as-well-but-incidentally-more-people-get-this-right-for-early-hires-than-they-do-for-cofounders" TargetMode="External"/><Relationship Id="rId33" Type="http://schemas.openxmlformats.org/officeDocument/2006/relationships/hyperlink" Target="https://genius.com/4158523/Sam-altman-lecture-2-ideas-products-teams-and-execution-part-ii/You-know-what-we-dont-need-a-technical-cofounders-were-gonna-hire-people-were-just-gonna-be-great-managers" TargetMode="External"/><Relationship Id="rId34" Type="http://schemas.openxmlformats.org/officeDocument/2006/relationships/hyperlink" Target="https://genius.com/4197333/Sam-altman-lecture-2-ideas-products-teams-and-execution-part-ii/Software-people-should-really-be-starting-software-companies" TargetMode="External"/><Relationship Id="rId35" Type="http://schemas.openxmlformats.org/officeDocument/2006/relationships/hyperlink" Target="https://genius.com/4158537/Sam-altman-lecture-2-ideas-products-teams-and-execution-part-ii/The-second-part-of-how-to-hire-try-not-to" TargetMode="External"/><Relationship Id="rId36" Type="http://schemas.openxmlformats.org/officeDocument/2006/relationships/hyperlink" Target="https://genius.com/4102484/Sam-altman-lecture-2-ideas-products-teams-and-execution-part-ii/And-this-is-the-metric-people-use-to-judge-how-real-your-startup-is-and-how-cool-you-are" TargetMode="External"/><Relationship Id="rId37" Type="http://schemas.openxmlformats.org/officeDocument/2006/relationships/hyperlink" Target="https://genius.com/4197263/Sam-altman-lecture-2-ideas-products-teams-and-execution-part-ii/So-you-want-to-be-proud-of-how-much-you-can-get-done-with-a-small-numbers-of-employees" TargetMode="External"/><Relationship Id="rId38" Type="http://schemas.openxmlformats.org/officeDocument/2006/relationships/hyperlink" Target="https://genius.com/4933550/Sam-altman-lecture-2-ideas-products-teams-and-execution-part-ii/They-really-try-to-stay-small-as-long-as-they-possibly-can" TargetMode="External"/><Relationship Id="rId39" Type="http://schemas.openxmlformats.org/officeDocument/2006/relationships/hyperlink" Target="https://genius.com/4102802/Sam-altman-lecture-2-ideas-products-teams-and-execution-part-ii/Everyone-lived-in-the-office" TargetMode="External"/><Relationship Id="rId40" Type="http://schemas.openxmlformats.org/officeDocument/2006/relationships/hyperlink" Target="https://genius.com/4102821/Sam-altman-lecture-2-ideas-products-teams-and-execution-part-ii/Part-of-the-founding-of-the-company" TargetMode="External"/><Relationship Id="rId41" Type="http://schemas.openxmlformats.org/officeDocument/2006/relationships/hyperlink" Target="https://genius.com/4102840/Sam-altman-lecture-2-ideas-products-teams-and-execution-part-ii/Join-a-rocketship" TargetMode="External"/><Relationship Id="rId42" Type="http://schemas.openxmlformats.org/officeDocument/2006/relationships/hyperlink" Target="https://genius.com/4933591/Sam-altman-lecture-2-ideas-products-teams-and-execution-part-ii/By-the-way-thats-my-number-one-piece-of-advice-if-youre-going-to-join-a-startup-is-pick-a-rocketship-pick-a-company-thats-already-working-and-that-not-everyone-yet-realizes-that-but-you-know-because-youre-paying-attention-that-its-going-to-be-huge-and-again-you-can-usually-identify-these-but-good-people-know-this-and-so-good-people-will-wait-to-see-that-youre-on-this-trajectory-before-they-join" TargetMode="External"/><Relationship Id="rId43" Type="http://schemas.openxmlformats.org/officeDocument/2006/relationships/hyperlink" Target="https://genius.com/4102283/Sam-altman-lecture-2-ideas-products-teams-and-execution-part-ii/If-you-compromise-and-hire-someone-mediocre-you-will-always-regret-it" TargetMode="External"/><Relationship Id="rId44" Type="http://schemas.openxmlformats.org/officeDocument/2006/relationships/hyperlink" Target="https://genius.com/4197365/Sam-altman-lecture-2-ideas-products-teams-and-execution-part-ii/The-best-source-for-hiring-by-far-is-people-that-you-already-know-and-people-that-other-employees-in-the-company-already-know" TargetMode="External"/><Relationship Id="rId45" Type="http://schemas.openxmlformats.org/officeDocument/2006/relationships/hyperlink" Target="https://genius.com/4102873/Sam-altman-lecture-2-ideas-products-teams-and-execution-part-ii/These-personal-referrals-really-are-the-trick-to-hiring" TargetMode="External"/><Relationship Id="rId46" Type="http://schemas.openxmlformats.org/officeDocument/2006/relationships/hyperlink" Target="https://genius.com/4197353/Sam-altman-lecture-2-ideas-products-teams-and-execution-part-ii/It-is-brutally-competitive-to-hire-engineers-here-but-you-probably-know-people-elsewhere-in-the-world-that-would-like-to-work-with-you" TargetMode="External"/><Relationship Id="rId47" Type="http://schemas.openxmlformats.org/officeDocument/2006/relationships/hyperlink" Target="https://genius.com/9575838/Sam-altman-lecture-2-ideas-products-teams-and-execution-part-ii/When-youre-hiring-someone-that-is-going-to-run-a-large-part-of-your-organization-experience-probably-matters-a-lot-for-most-of-the-early-hires-that-you-make-at-a-startup-experience-probably-doesnt-matter-that-much-and-you-should-go-for-aptitude-and-belief-in-what-youre-doing-most-of-the-best-hires-that-ive-made-in-my-entire-life-have-never-done-that-thing-before-so-its-really-worth-thinking-is-this-a-role-where-i-care-about-experience-or-not-and-youll-often-find-to-dont-especially-in-the-early-d" TargetMode="External"/><Relationship Id="rId48" Type="http://schemas.openxmlformats.org/officeDocument/2006/relationships/hyperlink" Target="https://genius.com/4102883/Sam-altman-lecture-2-ideas-products-teams-and-execution-part-ii/Work-on-a-project-together-instead-of-an-interview" TargetMode="External"/><Relationship Id="rId49" Type="http://schemas.openxmlformats.org/officeDocument/2006/relationships/hyperlink" Target="https://genius.com/4933618/Sam-altman-lecture-2-ideas-products-teams-and-execution-part-ii/Also-for-early-employees-you-want-someone-that-has-somewhat-of-a-risk-taking-attitude" TargetMode="External"/><Relationship Id="rId50" Type="http://schemas.openxmlformats.org/officeDocument/2006/relationships/hyperlink" Target="https://genius.com/4114440/Sam-altman-lecture-2-ideas-products-teams-and-execution-part-ii/There-is-a-famous-test-from-paul-graham-called-the-animal-test" TargetMode="External"/><Relationship Id="rId51" Type="http://schemas.openxmlformats.org/officeDocument/2006/relationships/hyperlink" Target="https://genius.com/4102314/Sam-altman-lecture-2-ideas-products-teams-and-execution-part-ii/The-idea-here-is-that-you-should-be-able-to-describe-any-employee-as-an-animal-at-what-they-do" TargetMode="External"/><Relationship Id="rId52" Type="http://schemas.openxmlformats.org/officeDocument/2006/relationships/hyperlink" Target="https://genius.com/9577338/Sam-altman-lecture-2-ideas-products-teams-and-execution-part-ii/I-dont-think-that-translates-out-of-english-very-well-but-you-need-unstoppable-people" TargetMode="External"/><Relationship Id="rId53" Type="http://schemas.openxmlformats.org/officeDocument/2006/relationships/hyperlink" Target="https://genius.com/6256518/Sam-altman-lecture-2-ideas-products-teams-and-execution-part-ii/Mark-zuckerberg-once-said-that-he-tries-to-hire-people-that-a-hed-be-comfortable-hanging-with-socially-and-b-hed-be-comfortable-reporting-to-if-the-roles-were-reversed-this-strikes-me-as-a-very-good-framework" TargetMode="External"/><Relationship Id="rId54" Type="http://schemas.openxmlformats.org/officeDocument/2006/relationships/hyperlink" Target="https://genius.com/4102917/Sam-altman-lecture-2-ideas-products-teams-and-execution-part-ii/You-have-to-make-sure-your-employees-are-happy-and-feel-valued" TargetMode="External"/><Relationship Id="rId55" Type="http://schemas.openxmlformats.org/officeDocument/2006/relationships/hyperlink" Target="https://genius.com/4102933/Sam-altman-lecture-2-ideas-products-teams-and-execution-part-ii/You-shouldnt-tell-your-employees-theyre-fucking-up-every-day-unless-you-want-them-all-to-leave-because-they-will" TargetMode="External"/><Relationship Id="rId56" Type="http://schemas.openxmlformats.org/officeDocument/2006/relationships/hyperlink" Target="https://genius.com/4102952/Sam-altman-lecture-2-ideas-products-teams-and-execution-part-ii/To-really-praise-their-team" TargetMode="External"/><Relationship Id="rId57" Type="http://schemas.openxmlformats.org/officeDocument/2006/relationships/hyperlink" Target="https://genius.com/4933654/Sam-altman-lecture-2-ideas-products-teams-and-execution-part-ii/I-think-the-best-thing-you-can-do-as-a-first-time-founder-is-to-be-aware-that-you-will-be-a-very-bad-manager-and-try-to-overcompensate-for-that" TargetMode="External"/><Relationship Id="rId58" Type="http://schemas.openxmlformats.org/officeDocument/2006/relationships/hyperlink" Target="https://genius.com/4933666/Sam-altman-lecture-2-ideas-products-teams-and-execution-part-ii/Persistently-negative" TargetMode="External"/><Relationship Id="rId59" Type="http://schemas.openxmlformats.org/officeDocument/2006/relationships/hyperlink" Target="https://genius.com/4464281/Sam-altman-lecture-2-ideas-products-teams-and-execution-part-ii/I-am-skeptical-of-remote-teams-in-general-but-in-the-early-days-of-a-startup-when-communication-and-speed-outweigh-everything-else-for-some-reason-video-conferencing-calls-just-dont-work-that-well" TargetMode="External"/><Relationship Id="rId60" Type="http://schemas.openxmlformats.org/officeDocument/2006/relationships/hyperlink" Target="https://genius.com/4189848/Sam-altman-lecture-2-ideas-products-teams-and-execution-part-ii/To-point-to-a-single-example-where-the-cofounders-were-in-different-locations" TargetMode="External"/><Relationship Id="rId61" Type="http://schemas.openxmlformats.org/officeDocument/2006/relationships/hyperlink" Target="https://genius.com/4101613/Sam-altman-lecture-2-ideas-products-teams-and-execution-part-ii/But-really-what-its-about-more-than-anything-else-what-being-a-cofounder-really-means-is-signing-up-for-this-years-long-grind-on-execution-and-you-cant-outsource-this" TargetMode="External"/><Relationship Id="rId62" Type="http://schemas.openxmlformats.org/officeDocument/2006/relationships/hyperlink" Target="https://genius.com/4107377/Sam-altman-lecture-2-ideas-products-teams-and-execution-part-ii/But-the-fifth-one-is-setting-the-execution-bar-and-this-is-not-the-one-that-most-founders-get-excited-about-or-envision-themselves-doing-but-i-think-it-is-actually-one-of-the-critical-ceo-roles-and-no-one-but-the-ceo-can-do-this" TargetMode="External"/><Relationship Id="rId63" Type="http://schemas.openxmlformats.org/officeDocument/2006/relationships/hyperlink" Target="https://genius.com/4197425/Sam-altman-lecture-2-ideas-products-teams-and-execution-part-ii/Law-firms-going-to-conferences-recruiting-advisers-whatever-they-just-dont-matter" TargetMode="External"/><Relationship Id="rId64" Type="http://schemas.openxmlformats.org/officeDocument/2006/relationships/hyperlink" Target="https://genius.com/4933689/Sam-altman-lecture-2-ideas-products-teams-and-execution-part-ii/Founders-get-excited-about-starting-new-things" TargetMode="External"/><Relationship Id="rId65" Type="http://schemas.openxmlformats.org/officeDocument/2006/relationships/hyperlink" Target="https://genius.com/28890443/Sam-altman-lecture-2-ideas-products-teams-and-execution-part-ii/They-work-really-hard-maybe-but-they-dont-work-really-hard-at-the-right-things-so-theyll-still-fail-one-of-the-great-and-terrible-things-about-starting-a-start-up-is-that-you-get-no-credit-for-trying" TargetMode="External"/><Relationship Id="rId66" Type="http://schemas.openxmlformats.org/officeDocument/2006/relationships/hyperlink" Target="https://genius.com/14298157/Sam-altman-lecture-2-ideas-products-teams-and-execution-part-ii/Pr" TargetMode="External"/><Relationship Id="rId67" Type="http://schemas.openxmlformats.org/officeDocument/2006/relationships/hyperlink" Target="https://genius.com/4122191/Sam-altman-lecture-2-ideas-products-teams-and-execution-part-ii/Viral-coefficient" TargetMode="External"/><Relationship Id="rId68" Type="http://schemas.openxmlformats.org/officeDocument/2006/relationships/hyperlink" Target="https://genius.com/4933725/Sam-altman-lecture-2-ideas-products-teams-and-execution-part-ii/Its-easy-to-move-fast-or-be-obsessed-with-quality-but-the-trick-is-to-do-both-at-a-startup-you-need-to-have-a-culture-where-the-company-has-really-high-standards-for-everything-everyone-does-but-you-still-move-quickly" TargetMode="External"/><Relationship Id="rId69" Type="http://schemas.openxmlformats.org/officeDocument/2006/relationships/hyperlink" Target="https://genius.com/4197434/Sam-altman-lecture-2-ideas-products-teams-and-execution-part-ii/Apple-google-and-facebook-have-each-done-this-extremely-well-its-not-about-the-product-its-about-everything-they-do-they-move-fast-and-they-break-things-theyre-frugal-in-the-right-places-but-they-care-about-quality-everywhere" TargetMode="External"/><Relationship Id="rId70" Type="http://schemas.openxmlformats.org/officeDocument/2006/relationships/hyperlink" Target="https://genius.com/4249357/Sam-altman-lecture-2-ideas-products-teams-and-execution-part-ii/Mediocre-founders-spend-a-lot-of-time-talking-about-grand-plans-but-they-never-make-a-decision-theyre-talking-about-you-know-i-could-do-this-thing-or-i-could-do-that-other-thing-and-theyre-going-back-and-forth-and-they-never-act-and-what-you-actually-need-is-this-bias-towards-action" TargetMode="External"/><Relationship Id="rId71" Type="http://schemas.openxmlformats.org/officeDocument/2006/relationships/hyperlink" Target="https://genius.com/4933751/Sam-altman-lecture-2-ideas-products-teams-and-execution-part-ii/A-board-member-of-mine-used-to-say-that-sales-fix-everything-in-a-startup-and-that-is-really-true" TargetMode="External"/><Relationship Id="rId72" Type="http://schemas.openxmlformats.org/officeDocument/2006/relationships/hyperlink" Target="https://genius.com/6273746/Sam-altman-lecture-2-ideas-products-teams-and-execution-part-ii/And-so-a-framework-for-that-that-i-think-works-is-that-when-theres-disagreement-among-the-team-about-what-to-do-then-you-ask-your-users-and-you-do-whatever-your-users-tell-you" TargetMode="External"/><Relationship Id="rId73" Type="http://schemas.openxmlformats.org/officeDocument/2006/relationships/hyperlink" Target="https://genius.com/4197440/Sam-altman-lecture-2-ideas-products-teams-and-execution-part-ii/This-is-actually-one-of-the-best-things-your-board-can-do-for-you-boards-add-value-to-business-strategy-only-rarely-but-very-frequently-you-can-use-them-as-a-forcing-function-to-get-the-company-to-care-about-metrics-and-milest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